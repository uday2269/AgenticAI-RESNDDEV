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44AF4" w14:textId="164C13F4" w:rsidR="0027066D" w:rsidRPr="00E77496" w:rsidRDefault="00000000" w:rsidP="00E77496">
      <w:r w:rsidRPr="00E77496">
        <w:t>Overview o</w:t>
      </w:r>
      <w:r w:rsidR="00E77496">
        <w:t>n</w:t>
      </w:r>
      <w:r w:rsidRPr="00E77496">
        <w:t xml:space="preserve"> NLP-Agentic </w:t>
      </w:r>
      <w:proofErr w:type="gramStart"/>
      <w:r w:rsidRPr="00E77496">
        <w:t>AI</w:t>
      </w:r>
      <w:r w:rsidR="00E77496">
        <w:t>:-</w:t>
      </w:r>
      <w:proofErr w:type="gramEnd"/>
    </w:p>
    <w:p w14:paraId="2DF9C481" w14:textId="797E4323" w:rsidR="0027066D" w:rsidRDefault="00000000" w:rsidP="00E77496">
      <w:r w:rsidRPr="00E77496">
        <w:t>NLP-Agentic AI is a combination of Natural Language Processing (NLP) and Agentic AI, where AI models act autonomously with reasoning, planning, and execution capabilities. Unlike traditional NLP systems that process text based on predefined rules or models, agentic AI in NLP allows AI to take proactive steps, retrieve relevant data, and make decisions dynamically.</w:t>
      </w:r>
      <w:r w:rsidRPr="00E77496">
        <w:br/>
      </w:r>
      <w:r w:rsidRPr="00E77496">
        <w:br/>
        <w:t>This approach enables AI models to interact, reason, and take actions based on context, making them useful for applications like intelligent chatbots, AI assistants, and autonomous decision-making systems.</w:t>
      </w:r>
    </w:p>
    <w:p w14:paraId="3C1A5E04" w14:textId="1A870E43" w:rsidR="00E77496" w:rsidRPr="00E77496" w:rsidRDefault="00E77496" w:rsidP="00E77496">
      <w:r>
        <w:t xml:space="preserve">Main </w:t>
      </w:r>
      <w:proofErr w:type="gramStart"/>
      <w:r>
        <w:t>Terms :</w:t>
      </w:r>
      <w:proofErr w:type="gramEnd"/>
      <w:r>
        <w:t>-</w:t>
      </w:r>
    </w:p>
    <w:p w14:paraId="61F45956" w14:textId="4210D34D" w:rsidR="0027066D" w:rsidRPr="00E77496" w:rsidRDefault="00000000" w:rsidP="00E77496">
      <w:r w:rsidRPr="00E77496">
        <w:t xml:space="preserve">1. Agentic </w:t>
      </w:r>
      <w:proofErr w:type="gramStart"/>
      <w:r w:rsidRPr="00E77496">
        <w:t>AI</w:t>
      </w:r>
      <w:r w:rsidR="00E77496">
        <w:t xml:space="preserve"> :</w:t>
      </w:r>
      <w:proofErr w:type="gramEnd"/>
      <w:r w:rsidR="00E77496">
        <w:t>-</w:t>
      </w:r>
    </w:p>
    <w:p w14:paraId="7614153A" w14:textId="77777777" w:rsidR="0027066D" w:rsidRPr="00E77496" w:rsidRDefault="00000000" w:rsidP="00E77496">
      <w:r w:rsidRPr="00E77496">
        <w:t>Agentic AI refers to AI systems that can autonomously perceive, reason, plan, and act to achieve specific goals. These systems exhibit characteristics such as:</w:t>
      </w:r>
      <w:r w:rsidRPr="00E77496">
        <w:br/>
        <w:t>- Self-directed learning: The AI refines itself based on new information.</w:t>
      </w:r>
      <w:r w:rsidRPr="00E77496">
        <w:br/>
        <w:t>- Goal-oriented actions: The AI can take action rather than just answering queries.</w:t>
      </w:r>
      <w:r w:rsidRPr="00E77496">
        <w:br/>
        <w:t xml:space="preserve">- </w:t>
      </w:r>
      <w:proofErr w:type="gramStart"/>
      <w:r w:rsidRPr="00E77496">
        <w:t>Multi-step</w:t>
      </w:r>
      <w:proofErr w:type="gramEnd"/>
      <w:r w:rsidRPr="00E77496">
        <w:t xml:space="preserve"> reasoning: The AI can break down complex problems into steps and solve them systematically.</w:t>
      </w:r>
      <w:r w:rsidRPr="00E77496">
        <w:br/>
      </w:r>
      <w:r w:rsidRPr="00E77496">
        <w:br/>
        <w:t>Example: AI-powered research assistants that autonomously gather information, summarize key findings, and suggest next steps.</w:t>
      </w:r>
    </w:p>
    <w:p w14:paraId="7B7F3BDE" w14:textId="24EE99DA" w:rsidR="0027066D" w:rsidRPr="00E77496" w:rsidRDefault="00000000" w:rsidP="00E77496">
      <w:r w:rsidRPr="00E77496">
        <w:t>2. Retrieval-Augmented Generation (RAG</w:t>
      </w:r>
      <w:proofErr w:type="gramStart"/>
      <w:r w:rsidRPr="00E77496">
        <w:t>)</w:t>
      </w:r>
      <w:r w:rsidR="00E77496">
        <w:t xml:space="preserve"> </w:t>
      </w:r>
      <w:r w:rsidR="00E77496">
        <w:t>:</w:t>
      </w:r>
      <w:proofErr w:type="gramEnd"/>
      <w:r w:rsidR="00E77496">
        <w:t>-</w:t>
      </w:r>
    </w:p>
    <w:p w14:paraId="5B289FC5" w14:textId="77777777" w:rsidR="0027066D" w:rsidRPr="00E77496" w:rsidRDefault="00000000" w:rsidP="00E77496">
      <w:r w:rsidRPr="00E77496">
        <w:t>RAG is a technique that combines retrieval-based and generative AI models to produce more accurate and up-to-date responses. Instead of relying solely on a fixed dataset, RAG retrieves relevant external documents and uses them to enhance the AI’s response.</w:t>
      </w:r>
      <w:r w:rsidRPr="00E77496">
        <w:br/>
      </w:r>
      <w:r w:rsidRPr="00E77496">
        <w:br/>
        <w:t>How it works:</w:t>
      </w:r>
      <w:r w:rsidRPr="00E77496">
        <w:br/>
        <w:t>1. Retrieve: The model searches for relevant documents from a knowledge base.</w:t>
      </w:r>
      <w:r w:rsidRPr="00E77496">
        <w:br/>
        <w:t>2. Augment: The retrieved information is provided as context.</w:t>
      </w:r>
      <w:r w:rsidRPr="00E77496">
        <w:br/>
        <w:t>3. Generate: The AI uses the additional data to generate a more informed and relevant response.</w:t>
      </w:r>
      <w:r w:rsidRPr="00E77496">
        <w:br/>
      </w:r>
      <w:r w:rsidRPr="00E77496">
        <w:br/>
        <w:t>Example: AI assistants retrieving recent research papers to answer technical queries.</w:t>
      </w:r>
    </w:p>
    <w:p w14:paraId="4086269A" w14:textId="0528906B" w:rsidR="0027066D" w:rsidRPr="00E77496" w:rsidRDefault="00000000" w:rsidP="00E77496">
      <w:r w:rsidRPr="00E77496">
        <w:t xml:space="preserve">3. </w:t>
      </w:r>
      <w:proofErr w:type="gramStart"/>
      <w:r w:rsidRPr="00E77496">
        <w:t>Transformers</w:t>
      </w:r>
      <w:r w:rsidR="00E77496">
        <w:t xml:space="preserve"> </w:t>
      </w:r>
      <w:r w:rsidR="00E77496">
        <w:t>:</w:t>
      </w:r>
      <w:proofErr w:type="gramEnd"/>
      <w:r w:rsidR="00E77496">
        <w:t>-</w:t>
      </w:r>
    </w:p>
    <w:p w14:paraId="7583BA35" w14:textId="77777777" w:rsidR="0027066D" w:rsidRPr="00E77496" w:rsidRDefault="00000000" w:rsidP="00E77496">
      <w:r w:rsidRPr="00E77496">
        <w:t>Transformers are a type of deep learning model architecture that processes sequences of data, primarily used in NLP tasks. They use self-attention mechanisms to understand relationships between words in a sentence, making them highly effective for tasks like translation, summarization, and text generation.</w:t>
      </w:r>
      <w:r w:rsidRPr="00E77496">
        <w:br/>
      </w:r>
      <w:r w:rsidRPr="00E77496">
        <w:lastRenderedPageBreak/>
        <w:br/>
        <w:t>Key components:</w:t>
      </w:r>
      <w:r w:rsidRPr="00E77496">
        <w:br/>
        <w:t>- Self-Attention: Allows the model to weigh the importance of different words in a sequence.</w:t>
      </w:r>
      <w:r w:rsidRPr="00E77496">
        <w:br/>
        <w:t>- Positional Encoding: Helps the model understand word order in a sentence.</w:t>
      </w:r>
      <w:r w:rsidRPr="00E77496">
        <w:br/>
        <w:t>- Encoder-Decoder Structure: Used in models like BERT (Bidirectional Encoder Representations from Transformers) and GPT (Generative Pre-trained Transformer).</w:t>
      </w:r>
      <w:r w:rsidRPr="00E77496">
        <w:br/>
      </w:r>
      <w:r w:rsidRPr="00E77496">
        <w:br/>
        <w:t>Example: ChatGPT, Google’s BERT, and OpenAI’s GPT models.</w:t>
      </w:r>
    </w:p>
    <w:p w14:paraId="598B8268" w14:textId="26201514" w:rsidR="0027066D" w:rsidRPr="00E77496" w:rsidRDefault="00000000" w:rsidP="00E77496">
      <w:r w:rsidRPr="00E77496">
        <w:t>4. Natural Language Processing (NLP</w:t>
      </w:r>
      <w:proofErr w:type="gramStart"/>
      <w:r w:rsidRPr="00E77496">
        <w:t>)</w:t>
      </w:r>
      <w:r w:rsidR="00E77496">
        <w:t xml:space="preserve"> </w:t>
      </w:r>
      <w:r w:rsidR="00E77496">
        <w:t>:</w:t>
      </w:r>
      <w:proofErr w:type="gramEnd"/>
      <w:r w:rsidR="00E77496">
        <w:t>-</w:t>
      </w:r>
    </w:p>
    <w:p w14:paraId="79E03A23" w14:textId="5B628E38" w:rsidR="0027066D" w:rsidRPr="00E77496" w:rsidRDefault="00000000" w:rsidP="00E77496">
      <w:r w:rsidRPr="00E77496">
        <w:t>NLP is a field of AI that focuses on enabling computers to understand, interpret, and generate human language. It involves techniques like:</w:t>
      </w:r>
      <w:r w:rsidRPr="00E77496">
        <w:br/>
        <w:t>- Text preprocessing: Tokenization, stemming, and lemmatization.</w:t>
      </w:r>
      <w:r w:rsidRPr="00E77496">
        <w:br/>
        <w:t>- Named Entity Recognition (NER): Identifying names, dates, and locations in text.</w:t>
      </w:r>
      <w:r w:rsidRPr="00E77496">
        <w:br/>
        <w:t>- Sentiment analysis: Determining whether a text expresses positive, negative, or neutral sentiment.</w:t>
      </w:r>
      <w:r w:rsidRPr="00E77496">
        <w:br/>
        <w:t>- Machine translation: Converting text from one language to another.</w:t>
      </w:r>
      <w:r w:rsidRPr="00E77496">
        <w:br/>
      </w:r>
      <w:r w:rsidRPr="00E77496">
        <w:br/>
        <w:t>Example: Google Translate, AI-powered chatbots, and voice assistants like Siri.</w:t>
      </w:r>
    </w:p>
    <w:p w14:paraId="2A233BF0" w14:textId="600F1CA7" w:rsidR="0027066D" w:rsidRDefault="00E77496" w:rsidP="00E77496">
      <w:r>
        <w:t>“</w:t>
      </w:r>
      <w:r w:rsidR="00000000" w:rsidRPr="00E77496">
        <w:t>Agentic AI enhances NLP by making AI models proactive rather than just reactive. RAG improves NLP models by adding real-time retrieval, while transformers provide the foundation for state-of-the-art NLP capabilit</w:t>
      </w:r>
      <w:r w:rsidR="00000000">
        <w:t>ies.</w:t>
      </w:r>
      <w:r>
        <w:t>”</w:t>
      </w:r>
    </w:p>
    <w:p w14:paraId="123C4FE1" w14:textId="238776AD" w:rsidR="00E77496" w:rsidRDefault="00E77496" w:rsidP="00E77496">
      <w:hyperlink r:id="rId6" w:history="1">
        <w:r w:rsidRPr="00321B8F">
          <w:rPr>
            <w:rStyle w:val="Hyperlink"/>
          </w:rPr>
          <w:t>Udayuday2269@gmail.com</w:t>
        </w:r>
      </w:hyperlink>
      <w:r>
        <w:br/>
      </w:r>
      <w:hyperlink r:id="rId7" w:history="1">
        <w:r w:rsidRPr="00321B8F">
          <w:rPr>
            <w:rStyle w:val="Hyperlink"/>
          </w:rPr>
          <w:t>https://github.com/uday2269</w:t>
        </w:r>
      </w:hyperlink>
    </w:p>
    <w:p w14:paraId="029FCC02" w14:textId="77777777" w:rsidR="00E77496" w:rsidRDefault="00E77496" w:rsidP="00E77496"/>
    <w:sectPr w:rsidR="00E774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3403181">
    <w:abstractNumId w:val="8"/>
  </w:num>
  <w:num w:numId="2" w16cid:durableId="860775704">
    <w:abstractNumId w:val="6"/>
  </w:num>
  <w:num w:numId="3" w16cid:durableId="1511682086">
    <w:abstractNumId w:val="5"/>
  </w:num>
  <w:num w:numId="4" w16cid:durableId="1406537549">
    <w:abstractNumId w:val="4"/>
  </w:num>
  <w:num w:numId="5" w16cid:durableId="61031234">
    <w:abstractNumId w:val="7"/>
  </w:num>
  <w:num w:numId="6" w16cid:durableId="1047685991">
    <w:abstractNumId w:val="3"/>
  </w:num>
  <w:num w:numId="7" w16cid:durableId="637808161">
    <w:abstractNumId w:val="2"/>
  </w:num>
  <w:num w:numId="8" w16cid:durableId="1025670770">
    <w:abstractNumId w:val="1"/>
  </w:num>
  <w:num w:numId="9" w16cid:durableId="57752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066D"/>
    <w:rsid w:val="0029639D"/>
    <w:rsid w:val="00326F90"/>
    <w:rsid w:val="00412757"/>
    <w:rsid w:val="00655447"/>
    <w:rsid w:val="00A43381"/>
    <w:rsid w:val="00A729A6"/>
    <w:rsid w:val="00AA1D8D"/>
    <w:rsid w:val="00B47730"/>
    <w:rsid w:val="00CB0664"/>
    <w:rsid w:val="00DF0A94"/>
    <w:rsid w:val="00E774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5194E"/>
  <w14:defaultImageDpi w14:val="300"/>
  <w15:docId w15:val="{A1E48EA3-5BD1-4E5A-972F-10650BFB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77496"/>
    <w:rPr>
      <w:color w:val="0000FF" w:themeColor="hyperlink"/>
      <w:u w:val="single"/>
    </w:rPr>
  </w:style>
  <w:style w:type="character" w:styleId="UnresolvedMention">
    <w:name w:val="Unresolved Mention"/>
    <w:basedOn w:val="DefaultParagraphFont"/>
    <w:uiPriority w:val="99"/>
    <w:semiHidden/>
    <w:unhideWhenUsed/>
    <w:rsid w:val="00E77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uday22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dayuday226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generated by python-docx</dc:description>
  <cp:lastModifiedBy>Uday Uday☺️</cp:lastModifiedBy>
  <cp:revision>2</cp:revision>
  <dcterms:created xsi:type="dcterms:W3CDTF">2025-03-10T15:59:00Z</dcterms:created>
  <dcterms:modified xsi:type="dcterms:W3CDTF">2025-03-10T15:59:00Z</dcterms:modified>
  <cp:category/>
</cp:coreProperties>
</file>